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Perguntas com Hipóteses</w:t>
      </w:r>
    </w:p>
    <w:p>
      <w:pPr>
        <w:pStyle w:val="ListNumber"/>
      </w:pPr>
      <w:r>
        <w:t>10. Um gestor percebe que sua equipe, ao filtrar manualmente conteúdo violento e perturbador, apresenta estresse e exaustão. Para evitar burnout, deve-se reconhecer que:</w:t>
      </w:r>
    </w:p>
    <w:p>
      <w:pPr>
        <w:pStyle w:val="ListBullet"/>
      </w:pPr>
      <w:r>
        <w:t>a. Esse trabalho nunca afeta emocionalmente os funcionários</w:t>
      </w:r>
    </w:p>
    <w:p>
      <w:pPr>
        <w:pStyle w:val="ListBullet"/>
      </w:pPr>
      <w:r>
        <w:t>b. A exposição contínua a conteúdo extremo pode causar desgaste psicológico</w:t>
      </w:r>
    </w:p>
    <w:p>
      <w:pPr>
        <w:pStyle w:val="ListBullet"/>
      </w:pPr>
      <w:r>
        <w:t>c. Os funcionários não precisam de apoio ou rodízio de tarefas</w:t>
      </w:r>
    </w:p>
    <w:p>
      <w:pPr>
        <w:pStyle w:val="ListBullet"/>
      </w:pPr>
      <w:r>
        <w:t>d. Apenas aumento salarial resolve</w:t>
      </w:r>
    </w:p>
    <w:p>
      <w:pPr>
        <w:pStyle w:val="ListNumber"/>
      </w:pPr>
      <w:r>
        <w:t>11. O 'Heurístico de Disposição' é a tendência de:</w:t>
      </w:r>
    </w:p>
    <w:p>
      <w:pPr>
        <w:pStyle w:val="ListBullet"/>
      </w:pPr>
      <w:r>
        <w:t>a. Avaliar eventos pela frequência percebida</w:t>
      </w:r>
    </w:p>
    <w:p>
      <w:pPr>
        <w:pStyle w:val="ListBullet"/>
      </w:pPr>
      <w:r>
        <w:t>b. Analisar tudo racionalmente</w:t>
      </w:r>
    </w:p>
    <w:p>
      <w:pPr>
        <w:pStyle w:val="ListBullet"/>
      </w:pPr>
      <w:r>
        <w:t>c. Julgar probabilidades pela facilidade de lembrar o evento</w:t>
      </w:r>
    </w:p>
    <w:p>
      <w:pPr>
        <w:pStyle w:val="ListBullet"/>
      </w:pPr>
      <w:r>
        <w:t>d. Basear-se em experiências antigas ignorando memórias recentes</w:t>
      </w:r>
    </w:p>
    <w:p>
      <w:pPr>
        <w:pStyle w:val="ListNumber"/>
      </w:pPr>
      <w:r>
        <w:t>12. Sobre Maximilian Schmidt e tráfico de drogas, sabe-se que:</w:t>
      </w:r>
    </w:p>
    <w:p>
      <w:pPr>
        <w:pStyle w:val="ListBullet"/>
      </w:pPr>
      <w:r>
        <w:t>a. Tinha conhecimento tecnológico avançado</w:t>
      </w:r>
    </w:p>
    <w:p>
      <w:pPr>
        <w:pStyle w:val="ListBullet"/>
      </w:pPr>
      <w:r>
        <w:t>b. Consumiu grandes quantidades de drogas</w:t>
      </w:r>
    </w:p>
    <w:p>
      <w:pPr>
        <w:pStyle w:val="ListBullet"/>
      </w:pPr>
      <w:r>
        <w:t>c. Estava ligado a uma máfia holandesa fornecedora de drogas</w:t>
      </w:r>
    </w:p>
    <w:p>
      <w:pPr>
        <w:pStyle w:val="ListBullet"/>
      </w:pPr>
      <w:r>
        <w:t>d. Era extremamente sociável</w:t>
      </w:r>
    </w:p>
    <w:p>
      <w:pPr>
        <w:pStyle w:val="ListNumber"/>
      </w:pPr>
      <w:r>
        <w:t>28. Venda de drogas pela internet:</w:t>
      </w:r>
    </w:p>
    <w:p>
      <w:pPr>
        <w:pStyle w:val="ListBullet"/>
      </w:pPr>
      <w:r>
        <w:t>a. Elimina a violência</w:t>
      </w:r>
    </w:p>
    <w:p>
      <w:pPr>
        <w:pStyle w:val="ListBullet"/>
      </w:pPr>
      <w:r>
        <w:t>b. Tem pequena escala</w:t>
      </w:r>
    </w:p>
    <w:p>
      <w:pPr>
        <w:pStyle w:val="ListBullet"/>
      </w:pPr>
      <w:r>
        <w:t>c. Ambas (pequena escala e reduz violência)</w:t>
      </w:r>
    </w:p>
    <w:p>
      <w:pPr>
        <w:pStyle w:val="ListBullet"/>
      </w:pPr>
      <w:r>
        <w:t>d. Nenhuma</w:t>
      </w:r>
    </w:p>
    <w:p>
      <w:pPr>
        <w:pStyle w:val="ListNumber"/>
      </w:pPr>
      <w:r>
        <w:t>29. Uma empresa de segurança cibernética avalia a adoção de um patch, com medo de custos e impactos. Isso ilustra:</w:t>
      </w:r>
    </w:p>
    <w:p>
      <w:pPr>
        <w:pStyle w:val="ListBullet"/>
      </w:pPr>
      <w:r>
        <w:t>a. O Dilema do Patch</w:t>
      </w:r>
    </w:p>
    <w:p>
      <w:pPr>
        <w:pStyle w:val="ListBullet"/>
      </w:pPr>
      <w:r>
        <w:t>b. Modelo do Queijo Suíço</w:t>
      </w:r>
    </w:p>
    <w:p>
      <w:pPr>
        <w:pStyle w:val="ListBullet"/>
      </w:pPr>
      <w:r>
        <w:t>c. Princípio de Hanlon</w:t>
      </w:r>
    </w:p>
    <w:p>
      <w:pPr>
        <w:pStyle w:val="ListBullet"/>
      </w:pPr>
      <w:r>
        <w:t>d. Heurístico de Representação</w:t>
      </w:r>
    </w:p>
    <w:p>
      <w:pPr>
        <w:pStyle w:val="ListNumber"/>
      </w:pPr>
      <w:r>
        <w:t>30. Características psicológicas do hacker:</w:t>
      </w:r>
    </w:p>
    <w:p>
      <w:pPr>
        <w:pStyle w:val="ListBullet"/>
      </w:pPr>
      <w:r>
        <w:t>a. Pensamento analítico elevado</w:t>
      </w:r>
    </w:p>
    <w:p>
      <w:pPr>
        <w:pStyle w:val="ListBullet"/>
      </w:pPr>
      <w:r>
        <w:t>b. Contato precoce com tecnologia</w:t>
      </w:r>
    </w:p>
    <w:p>
      <w:pPr>
        <w:pStyle w:val="ListBullet"/>
      </w:pPr>
      <w:r>
        <w:t>c. Formação em engenharia necessária</w:t>
      </w:r>
    </w:p>
    <w:p>
      <w:pPr>
        <w:pStyle w:val="ListBullet"/>
      </w:pPr>
      <w:r>
        <w:t>d. A e B corretas</w:t>
      </w:r>
    </w:p>
    <w:p>
      <w:pPr>
        <w:pStyle w:val="ListNumber"/>
      </w:pPr>
      <w:r>
        <w:t>31. Sentimento mais difícil de lidar no contexto agressivo online:</w:t>
      </w:r>
    </w:p>
    <w:p>
      <w:pPr>
        <w:pStyle w:val="ListBullet"/>
      </w:pPr>
      <w:r>
        <w:t>a. Ira</w:t>
      </w:r>
    </w:p>
    <w:p>
      <w:pPr>
        <w:pStyle w:val="ListBullet"/>
      </w:pPr>
      <w:r>
        <w:t>b. Ressentimento</w:t>
      </w:r>
    </w:p>
    <w:p>
      <w:pPr>
        <w:pStyle w:val="ListBullet"/>
      </w:pPr>
      <w:r>
        <w:t>c. Ódio</w:t>
      </w:r>
    </w:p>
    <w:p>
      <w:pPr>
        <w:pStyle w:val="ListBullet"/>
      </w:pPr>
      <w:r>
        <w:t>d. Ressentimento organizado</w:t>
      </w:r>
    </w:p>
    <w:p>
      <w:pPr>
        <w:pStyle w:val="ListNumber"/>
      </w:pPr>
      <w:r>
        <w:t>32. Sentimento normalmente por trás do stalking composto (ex. Cristina Ferreira):</w:t>
      </w:r>
    </w:p>
    <w:p>
      <w:pPr>
        <w:pStyle w:val="ListBullet"/>
      </w:pPr>
      <w:r>
        <w:t>a. Ira</w:t>
      </w:r>
    </w:p>
    <w:p>
      <w:pPr>
        <w:pStyle w:val="ListBullet"/>
      </w:pPr>
      <w:r>
        <w:t>b. Ressentimento</w:t>
      </w:r>
    </w:p>
    <w:p>
      <w:pPr>
        <w:pStyle w:val="ListBullet"/>
      </w:pPr>
      <w:r>
        <w:t>c. Ódio</w:t>
      </w:r>
    </w:p>
    <w:p>
      <w:pPr>
        <w:pStyle w:val="ListBullet"/>
      </w:pPr>
      <w:r>
        <w:t>d. Amor</w:t>
      </w:r>
    </w:p>
    <w:p>
      <w:pPr>
        <w:pStyle w:val="ListNumber"/>
      </w:pPr>
      <w:r>
        <w:t>33. 'Watering Hole' consiste em:</w:t>
      </w:r>
    </w:p>
    <w:p>
      <w:pPr>
        <w:pStyle w:val="ListBullet"/>
      </w:pPr>
      <w:r>
        <w:t>a. Explorar confiança de um grupo em um site popular</w:t>
      </w:r>
    </w:p>
    <w:p>
      <w:pPr>
        <w:pStyle w:val="ListBullet"/>
      </w:pPr>
      <w:r>
        <w:t>b. SMS fraudulento</w:t>
      </w:r>
    </w:p>
    <w:p>
      <w:pPr>
        <w:pStyle w:val="ListBullet"/>
      </w:pPr>
      <w:r>
        <w:t>c. Chamadas telefônicas</w:t>
      </w:r>
    </w:p>
    <w:p>
      <w:pPr>
        <w:pStyle w:val="ListBullet"/>
      </w:pPr>
      <w:r>
        <w:t>d. Clonagem de e-mails</w:t>
      </w:r>
    </w:p>
    <w:p>
      <w:pPr>
        <w:pStyle w:val="ListNumber"/>
      </w:pPr>
      <w:r>
        <w:t>34. 'Abuso ao jogo recreativo' foi explicado como:</w:t>
      </w:r>
    </w:p>
    <w:p>
      <w:pPr>
        <w:pStyle w:val="ListBullet"/>
      </w:pPr>
      <w:r>
        <w:t>a. Dificuldade de amadurecer plenamente na vida adulta</w:t>
      </w:r>
    </w:p>
    <w:p>
      <w:pPr>
        <w:pStyle w:val="ListBullet"/>
      </w:pPr>
      <w:r>
        <w:t>b. Patologia severa</w:t>
      </w:r>
    </w:p>
    <w:p>
      <w:pPr>
        <w:pStyle w:val="ListBullet"/>
      </w:pPr>
      <w:r>
        <w:t>c. Exige intervenção estatal massiva</w:t>
      </w:r>
    </w:p>
    <w:p>
      <w:pPr>
        <w:pStyle w:val="ListBullet"/>
      </w:pPr>
      <w:r>
        <w:t>d. Inócuo sem relevância</w:t>
      </w:r>
    </w:p>
    <w:p>
      <w:pPr>
        <w:pStyle w:val="ListNumber"/>
      </w:pPr>
      <w:r>
        <w:t>35. 'Abuso ao jogo no telemóvel' foi explicado devido a:</w:t>
      </w:r>
    </w:p>
    <w:p>
      <w:pPr>
        <w:pStyle w:val="ListBullet"/>
      </w:pPr>
      <w:r>
        <w:t>a. Disponibilidade</w:t>
      </w:r>
    </w:p>
    <w:p>
      <w:pPr>
        <w:pStyle w:val="ListBullet"/>
      </w:pPr>
      <w:r>
        <w:t>b. Não existe abuso</w:t>
      </w:r>
    </w:p>
    <w:p>
      <w:pPr>
        <w:pStyle w:val="ListBullet"/>
      </w:pPr>
      <w:r>
        <w:t>c. Capacidade de feedback</w:t>
      </w:r>
    </w:p>
    <w:p>
      <w:pPr>
        <w:pStyle w:val="ListBullet"/>
      </w:pPr>
      <w:r>
        <w:t>d. A e C estão certas</w:t>
      </w:r>
    </w:p>
    <w:p>
      <w:pPr>
        <w:pStyle w:val="ListNumber"/>
      </w:pPr>
      <w:r>
        <w:t>36. Páginas falsas funcionam:</w:t>
      </w:r>
    </w:p>
    <w:p>
      <w:pPr>
        <w:pStyle w:val="ListBullet"/>
      </w:pPr>
      <w:r>
        <w:t>a. Ajudando usuários com senhas</w:t>
      </w:r>
    </w:p>
    <w:p>
      <w:pPr>
        <w:pStyle w:val="ListBullet"/>
      </w:pPr>
      <w:r>
        <w:t>b. Imitando páginas legítimas para roubar dados</w:t>
      </w:r>
    </w:p>
    <w:p>
      <w:pPr>
        <w:pStyle w:val="ListBullet"/>
      </w:pPr>
      <w:r>
        <w:t>c. Fóruns de ajuda legítimos</w:t>
      </w:r>
    </w:p>
    <w:p>
      <w:pPr>
        <w:pStyle w:val="ListBullet"/>
      </w:pPr>
      <w:r>
        <w:t>d. Distribuindo updates oficiais</w:t>
      </w:r>
    </w:p>
    <w:p>
      <w:pPr>
        <w:pStyle w:val="ListNumber"/>
      </w:pPr>
      <w:r>
        <w:t>37. Ataques no WhatsApp:</w:t>
      </w:r>
    </w:p>
    <w:p>
      <w:pPr>
        <w:pStyle w:val="ListBullet"/>
      </w:pPr>
      <w:r>
        <w:t>a. Via links SMS</w:t>
      </w:r>
    </w:p>
    <w:p>
      <w:pPr>
        <w:pStyle w:val="ListBullet"/>
      </w:pPr>
      <w:r>
        <w:t>b. Incluem malware, phishing, pedido de códigos</w:t>
      </w:r>
    </w:p>
    <w:p>
      <w:pPr>
        <w:pStyle w:val="ListBullet"/>
      </w:pPr>
      <w:r>
        <w:t>c. Só via Wi-Fi público</w:t>
      </w:r>
    </w:p>
    <w:p>
      <w:pPr>
        <w:pStyle w:val="ListBullet"/>
      </w:pPr>
      <w:r>
        <w:t>d. Permissões excessivas legítimas</w:t>
      </w:r>
    </w:p>
    <w:p>
      <w:pPr>
        <w:pStyle w:val="ListNumber"/>
      </w:pPr>
      <w:r>
        <w:t>38. Cripto-anarquismo é uma ideologia:</w:t>
      </w:r>
    </w:p>
    <w:p>
      <w:pPr>
        <w:pStyle w:val="ListBullet"/>
      </w:pPr>
      <w:r>
        <w:t>a. Baseada em criptografia</w:t>
      </w:r>
    </w:p>
    <w:p>
      <w:pPr>
        <w:pStyle w:val="ListBullet"/>
      </w:pPr>
      <w:r>
        <w:t>b. Nascida na dark web</w:t>
      </w:r>
    </w:p>
    <w:p>
      <w:pPr>
        <w:pStyle w:val="ListBullet"/>
      </w:pPr>
      <w:r>
        <w:t>c. Inexistente</w:t>
      </w:r>
    </w:p>
    <w:p>
      <w:pPr>
        <w:pStyle w:val="ListBullet"/>
      </w:pPr>
      <w:r>
        <w:t>d. Sem ligação com criptografia</w:t>
      </w:r>
    </w:p>
    <w:p>
      <w:pPr>
        <w:pStyle w:val="ListNumber"/>
      </w:pPr>
      <w:r>
        <w:t>39. Segundo estudos, após qual evento participantes tendem mais a parar de jogar?</w:t>
      </w:r>
    </w:p>
    <w:p>
      <w:pPr>
        <w:pStyle w:val="ListBullet"/>
      </w:pPr>
      <w:r>
        <w:t>a. Após derrota</w:t>
      </w:r>
    </w:p>
    <w:p>
      <w:pPr>
        <w:pStyle w:val="ListBullet"/>
      </w:pPr>
      <w:r>
        <w:t>b. Após série de perdas</w:t>
      </w:r>
    </w:p>
    <w:p>
      <w:pPr>
        <w:pStyle w:val="ListBullet"/>
      </w:pPr>
      <w:r>
        <w:t>c. Após uma vitória, especialmente grande</w:t>
      </w:r>
    </w:p>
    <w:p>
      <w:pPr>
        <w:pStyle w:val="ListBullet"/>
      </w:pPr>
      <w:r>
        <w:t>d. Após 'near miss'</w:t>
      </w:r>
    </w:p>
    <w:p>
      <w:pPr>
        <w:pStyle w:val="ListNumber"/>
      </w:pPr>
      <w:r>
        <w:t>40. Fraudes do tipo 'Yahoo-boy' visam despertar na vítima:</w:t>
      </w:r>
    </w:p>
    <w:p>
      <w:pPr>
        <w:pStyle w:val="ListBullet"/>
      </w:pPr>
      <w:r>
        <w:t>a. Ganância</w:t>
      </w:r>
    </w:p>
    <w:p>
      <w:pPr>
        <w:pStyle w:val="ListBullet"/>
      </w:pPr>
      <w:r>
        <w:t>b. Interesse sexual</w:t>
      </w:r>
    </w:p>
    <w:p>
      <w:pPr>
        <w:pStyle w:val="ListBullet"/>
      </w:pPr>
      <w:r>
        <w:t>c. Ligação emocional (amor)</w:t>
      </w:r>
    </w:p>
    <w:p>
      <w:pPr>
        <w:pStyle w:val="ListBullet"/>
      </w:pPr>
      <w:r>
        <w:t>d. Todas as anteriores</w:t>
      </w:r>
    </w:p>
    <w:p>
      <w:pPr>
        <w:pStyle w:val="ListNumber"/>
      </w:pPr>
      <w:r>
        <w:t>41. No ciberespaço, fatores que aumentam agressividade (ex. stalking):</w:t>
      </w:r>
    </w:p>
    <w:p>
      <w:pPr>
        <w:pStyle w:val="ListBullet"/>
      </w:pPr>
      <w:r>
        <w:t>a. Só anonimato</w:t>
      </w:r>
    </w:p>
    <w:p>
      <w:pPr>
        <w:pStyle w:val="ListBullet"/>
      </w:pPr>
      <w:r>
        <w:t>b. Só ressentimento</w:t>
      </w:r>
    </w:p>
    <w:p>
      <w:pPr>
        <w:pStyle w:val="ListBullet"/>
      </w:pPr>
      <w:r>
        <w:t>c. Anonimato e ressentimento juntos</w:t>
      </w:r>
    </w:p>
    <w:p>
      <w:pPr>
        <w:pStyle w:val="ListBullet"/>
      </w:pPr>
      <w:r>
        <w:t>d. Nenhum</w:t>
      </w:r>
    </w:p>
    <w:p>
      <w:pPr>
        <w:pStyle w:val="ListNumber"/>
      </w:pPr>
      <w:r>
        <w:t>42. Em organizações complexas com conflitos frequentes, tende a surgir:</w:t>
      </w:r>
    </w:p>
    <w:p>
      <w:pPr>
        <w:pStyle w:val="ListBullet"/>
      </w:pPr>
      <w:r>
        <w:t>a. Liderança em startups simples</w:t>
      </w:r>
    </w:p>
    <w:p>
      <w:pPr>
        <w:pStyle w:val="ListBullet"/>
      </w:pPr>
      <w:r>
        <w:t>b. Liderança feminina</w:t>
      </w:r>
    </w:p>
    <w:p>
      <w:pPr>
        <w:pStyle w:val="ListBullet"/>
      </w:pPr>
      <w:r>
        <w:t>c. Liderança masculina em pequenos grupos</w:t>
      </w:r>
    </w:p>
    <w:p>
      <w:pPr>
        <w:pStyle w:val="ListBullet"/>
      </w:pPr>
      <w:r>
        <w:t>d. Ausência de liderança</w:t>
      </w:r>
    </w:p>
    <w:p>
      <w:pPr>
        <w:pStyle w:val="ListNumber"/>
      </w:pPr>
      <w:r>
        <w:t>43. Peter Scully se enquadra melhor como um pedófilo:</w:t>
      </w:r>
    </w:p>
    <w:p>
      <w:pPr>
        <w:pStyle w:val="ListBullet"/>
      </w:pPr>
      <w:r>
        <w:t>a. Perseguidor físico</w:t>
      </w:r>
    </w:p>
    <w:p>
      <w:pPr>
        <w:pStyle w:val="ListBullet"/>
      </w:pPr>
      <w:r>
        <w:t>b. Cruzador de chats</w:t>
      </w:r>
    </w:p>
    <w:p>
      <w:pPr>
        <w:pStyle w:val="ListBullet"/>
      </w:pPr>
      <w:r>
        <w:t>c. Masturbador</w:t>
      </w:r>
    </w:p>
    <w:p>
      <w:pPr>
        <w:pStyle w:val="ListBullet"/>
      </w:pPr>
      <w:r>
        <w:t>d. Utilizador em rede</w:t>
      </w:r>
    </w:p>
    <w:p>
      <w:pPr>
        <w:pStyle w:val="ListNumber"/>
      </w:pPr>
      <w:r>
        <w:t>44. Medidas eficazes contra jogo patológico online envolveriam:</w:t>
      </w:r>
    </w:p>
    <w:p>
      <w:pPr>
        <w:pStyle w:val="ListBullet"/>
      </w:pPr>
      <w:r>
        <w:t>a. Controle do ciberespaço nacional</w:t>
      </w:r>
    </w:p>
    <w:p>
      <w:pPr>
        <w:pStyle w:val="ListBullet"/>
      </w:pPr>
      <w:r>
        <w:t>b. Controle biométrico no acesso ao casino online</w:t>
      </w:r>
    </w:p>
    <w:p>
      <w:pPr>
        <w:pStyle w:val="ListBullet"/>
      </w:pPr>
      <w:r>
        <w:t>c. Ambas</w:t>
      </w:r>
    </w:p>
    <w:p>
      <w:pPr>
        <w:pStyle w:val="ListBullet"/>
      </w:pPr>
      <w:r>
        <w:t>d. Nenhuma</w:t>
      </w:r>
    </w:p>
    <w:p>
      <w:pPr>
        <w:pStyle w:val="ListNumber"/>
      </w:pPr>
      <w:r>
        <w:t>45. Filtragem manual de conteúdo em redes sociais:</w:t>
      </w:r>
    </w:p>
    <w:p>
      <w:pPr>
        <w:pStyle w:val="ListBullet"/>
      </w:pPr>
      <w:r>
        <w:t>a. Pode causar burnout ao lidar com conteúdo extremo</w:t>
      </w:r>
    </w:p>
    <w:p>
      <w:pPr>
        <w:pStyle w:val="ListBullet"/>
      </w:pPr>
      <w:r>
        <w:t>b. É sempre gerida de modo ótimo, sem impacto psicológico</w:t>
      </w:r>
    </w:p>
    <w:p>
      <w:pPr>
        <w:pStyle w:val="ListBullet"/>
      </w:pPr>
      <w:r>
        <w:t>c. Pode causar burnout, especialmente com material violento, e nem sempre é bem gerida</w:t>
      </w:r>
    </w:p>
    <w:p>
      <w:pPr>
        <w:pStyle w:val="ListBullet"/>
      </w:pPr>
      <w:r>
        <w:t>d. Não tem consequências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